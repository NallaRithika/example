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B4" w:rsidRPr="00A74FE1" w:rsidRDefault="00920196">
      <w:pPr>
        <w:jc w:val="center"/>
        <w:rPr>
          <w:sz w:val="22"/>
        </w:rPr>
      </w:pPr>
      <w:r w:rsidRPr="00A74FE1">
        <w:rPr>
          <w:b/>
          <w:sz w:val="32"/>
        </w:rPr>
        <w:t>NALLA RITHIKA</w:t>
      </w:r>
    </w:p>
    <w:p w:rsidR="008678B4" w:rsidRPr="00F87116" w:rsidRDefault="00AC5051">
      <w:pPr>
        <w:jc w:val="center"/>
        <w:rPr>
          <w:sz w:val="20"/>
          <w:szCs w:val="20"/>
        </w:rPr>
      </w:pPr>
      <w:proofErr w:type="spellStart"/>
      <w:r w:rsidRPr="00F87116">
        <w:rPr>
          <w:sz w:val="20"/>
          <w:szCs w:val="20"/>
        </w:rPr>
        <w:t>Hanamk</w:t>
      </w:r>
      <w:r w:rsidR="00920196">
        <w:rPr>
          <w:sz w:val="20"/>
          <w:szCs w:val="20"/>
        </w:rPr>
        <w:t>onda</w:t>
      </w:r>
      <w:proofErr w:type="spellEnd"/>
      <w:r w:rsidR="00920196">
        <w:rPr>
          <w:sz w:val="20"/>
          <w:szCs w:val="20"/>
        </w:rPr>
        <w:t xml:space="preserve">, </w:t>
      </w:r>
      <w:proofErr w:type="spellStart"/>
      <w:r w:rsidR="00920196">
        <w:rPr>
          <w:sz w:val="20"/>
          <w:szCs w:val="20"/>
        </w:rPr>
        <w:t>Telangana</w:t>
      </w:r>
      <w:proofErr w:type="spellEnd"/>
      <w:r w:rsidR="00920196">
        <w:rPr>
          <w:sz w:val="20"/>
          <w:szCs w:val="20"/>
        </w:rPr>
        <w:t xml:space="preserve"> | +91 9100839209</w:t>
      </w:r>
      <w:r w:rsidRPr="00F87116">
        <w:rPr>
          <w:sz w:val="20"/>
          <w:szCs w:val="20"/>
        </w:rPr>
        <w:t xml:space="preserve"> | akhilareddymuniganti@gmail.com | linkedin.com/in/</w:t>
      </w:r>
      <w:proofErr w:type="spellStart"/>
      <w:r w:rsidRPr="00F87116">
        <w:rPr>
          <w:sz w:val="20"/>
          <w:szCs w:val="20"/>
        </w:rPr>
        <w:t>akhila-muniganti</w:t>
      </w:r>
      <w:proofErr w:type="spellEnd"/>
      <w:r w:rsidR="00DF23B1" w:rsidRPr="00F87116">
        <w:rPr>
          <w:sz w:val="20"/>
          <w:szCs w:val="20"/>
        </w:rPr>
        <w:t xml:space="preserve"> | github.com/</w:t>
      </w:r>
      <w:proofErr w:type="spellStart"/>
      <w:r w:rsidR="00DF23B1" w:rsidRPr="00F87116">
        <w:rPr>
          <w:sz w:val="20"/>
          <w:szCs w:val="20"/>
        </w:rPr>
        <w:t>akhila-muniganti</w:t>
      </w:r>
      <w:proofErr w:type="spellEnd"/>
    </w:p>
    <w:p w:rsidR="008678B4" w:rsidRDefault="00AC5051">
      <w:pPr>
        <w:pStyle w:val="Heading2"/>
      </w:pPr>
      <w:r>
        <w:t>Career Objective</w:t>
      </w:r>
    </w:p>
    <w:p w:rsidR="008678B4" w:rsidRPr="00F87116" w:rsidRDefault="00AC5051">
      <w:pPr>
        <w:rPr>
          <w:sz w:val="20"/>
          <w:szCs w:val="20"/>
        </w:rPr>
      </w:pPr>
      <w:r w:rsidRPr="00F87116">
        <w:rPr>
          <w:sz w:val="20"/>
          <w:szCs w:val="20"/>
        </w:rPr>
        <w:t xml:space="preserve">Aspiring Computer Science </w:t>
      </w:r>
      <w:r w:rsidR="009C4FB3" w:rsidRPr="00F87116">
        <w:rPr>
          <w:sz w:val="20"/>
          <w:szCs w:val="20"/>
        </w:rPr>
        <w:t xml:space="preserve">and Engineering </w:t>
      </w:r>
      <w:r w:rsidRPr="00F87116">
        <w:rPr>
          <w:sz w:val="20"/>
          <w:szCs w:val="20"/>
        </w:rPr>
        <w:t xml:space="preserve">graduate seeking an opportunity in a challenging and innovative environment that fosters continuous learning and creativity. Eager to </w:t>
      </w:r>
      <w:r w:rsidR="004E3ED8" w:rsidRPr="00F87116">
        <w:rPr>
          <w:sz w:val="20"/>
          <w:szCs w:val="20"/>
        </w:rPr>
        <w:t>apply</w:t>
      </w:r>
      <w:r w:rsidRPr="00F87116">
        <w:rPr>
          <w:sz w:val="20"/>
          <w:szCs w:val="20"/>
        </w:rPr>
        <w:t xml:space="preserve"> technical expertise and problem-solving skills to</w:t>
      </w:r>
      <w:r w:rsidR="004E3ED8" w:rsidRPr="00F87116">
        <w:rPr>
          <w:sz w:val="20"/>
          <w:szCs w:val="20"/>
        </w:rPr>
        <w:t xml:space="preserve"> contributeboth</w:t>
      </w:r>
      <w:r w:rsidRPr="00F87116">
        <w:rPr>
          <w:sz w:val="20"/>
          <w:szCs w:val="20"/>
        </w:rPr>
        <w:t xml:space="preserve"> personal and organizational growth.</w:t>
      </w:r>
    </w:p>
    <w:p w:rsidR="008678B4" w:rsidRDefault="00AC5051">
      <w:pPr>
        <w:pStyle w:val="Heading2"/>
      </w:pPr>
      <w:r>
        <w:t>Technical Skills</w:t>
      </w:r>
    </w:p>
    <w:p w:rsidR="00604C85" w:rsidRPr="00F87116" w:rsidRDefault="00AC5051" w:rsidP="00604C85">
      <w:pPr>
        <w:spacing w:after="0" w:line="240" w:lineRule="auto"/>
        <w:rPr>
          <w:sz w:val="20"/>
          <w:szCs w:val="20"/>
        </w:rPr>
      </w:pPr>
      <w:r>
        <w:t xml:space="preserve">• </w:t>
      </w:r>
      <w:r w:rsidRPr="00F87116">
        <w:rPr>
          <w:b/>
          <w:bCs/>
          <w:sz w:val="20"/>
          <w:szCs w:val="20"/>
        </w:rPr>
        <w:t>Programming Languages:</w:t>
      </w:r>
      <w:r w:rsidRPr="00F87116">
        <w:rPr>
          <w:sz w:val="20"/>
          <w:szCs w:val="20"/>
        </w:rPr>
        <w:t xml:space="preserve"> C, Java, Python</w:t>
      </w:r>
      <w:r w:rsidRPr="00F87116">
        <w:rPr>
          <w:sz w:val="20"/>
          <w:szCs w:val="20"/>
        </w:rPr>
        <w:br/>
        <w:t xml:space="preserve">• </w:t>
      </w:r>
      <w:r w:rsidRPr="00F87116">
        <w:rPr>
          <w:b/>
          <w:bCs/>
          <w:sz w:val="20"/>
          <w:szCs w:val="20"/>
        </w:rPr>
        <w:t>Web Technologies:</w:t>
      </w:r>
      <w:r w:rsidRPr="00F87116">
        <w:rPr>
          <w:sz w:val="20"/>
          <w:szCs w:val="20"/>
        </w:rPr>
        <w:t xml:space="preserve"> HTML, CSS</w:t>
      </w:r>
      <w:r w:rsidR="00604C85" w:rsidRPr="00F87116">
        <w:rPr>
          <w:sz w:val="20"/>
          <w:szCs w:val="20"/>
        </w:rPr>
        <w:t>.</w:t>
      </w:r>
    </w:p>
    <w:p w:rsidR="00604C85" w:rsidRPr="00F87116" w:rsidRDefault="00604C85" w:rsidP="00604C8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F87116">
        <w:rPr>
          <w:b/>
          <w:bCs/>
          <w:sz w:val="20"/>
          <w:szCs w:val="20"/>
        </w:rPr>
        <w:t>Database:</w:t>
      </w:r>
      <w:r w:rsidR="00AC5051" w:rsidRPr="00F87116">
        <w:rPr>
          <w:sz w:val="20"/>
          <w:szCs w:val="20"/>
        </w:rPr>
        <w:t xml:space="preserve"> MySQL</w:t>
      </w:r>
    </w:p>
    <w:p w:rsidR="00604C85" w:rsidRPr="00F87116" w:rsidRDefault="00AC5051" w:rsidP="00604C8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F87116">
        <w:rPr>
          <w:b/>
          <w:bCs/>
          <w:sz w:val="20"/>
          <w:szCs w:val="20"/>
        </w:rPr>
        <w:t xml:space="preserve"> Tools &amp; IDEs:</w:t>
      </w:r>
      <w:r w:rsidRPr="00F87116">
        <w:rPr>
          <w:sz w:val="20"/>
          <w:szCs w:val="20"/>
        </w:rPr>
        <w:t xml:space="preserve"> Jupyter Notebook, Visual Studio, GitHub</w:t>
      </w:r>
    </w:p>
    <w:p w:rsidR="008678B4" w:rsidRPr="00F87116" w:rsidRDefault="00AC5051" w:rsidP="00604C8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F87116">
        <w:rPr>
          <w:b/>
          <w:bCs/>
          <w:sz w:val="20"/>
          <w:szCs w:val="20"/>
        </w:rPr>
        <w:t>Operating Systems:</w:t>
      </w:r>
      <w:r w:rsidRPr="00F87116">
        <w:rPr>
          <w:sz w:val="20"/>
          <w:szCs w:val="20"/>
        </w:rPr>
        <w:t xml:space="preserve"> Windows, Linux</w:t>
      </w:r>
    </w:p>
    <w:p w:rsidR="008678B4" w:rsidRDefault="00AC5051">
      <w:pPr>
        <w:pStyle w:val="Heading2"/>
      </w:pPr>
      <w:r>
        <w:t>Education</w:t>
      </w:r>
    </w:p>
    <w:p w:rsidR="008678B4" w:rsidRPr="00F87116" w:rsidRDefault="00AC5051">
      <w:pPr>
        <w:rPr>
          <w:sz w:val="20"/>
          <w:szCs w:val="20"/>
        </w:rPr>
      </w:pPr>
      <w:proofErr w:type="spellStart"/>
      <w:r w:rsidRPr="00F87116">
        <w:rPr>
          <w:sz w:val="20"/>
          <w:szCs w:val="20"/>
        </w:rPr>
        <w:t>B.Tech</w:t>
      </w:r>
      <w:proofErr w:type="spellEnd"/>
      <w:r w:rsidRPr="00F87116">
        <w:rPr>
          <w:sz w:val="20"/>
          <w:szCs w:val="20"/>
        </w:rPr>
        <w:t xml:space="preserve"> in Computer Science and Engineering – Sumathi Reddy Institute of Technology for Women, </w:t>
      </w:r>
      <w:proofErr w:type="spellStart"/>
      <w:r w:rsidR="009C4FB3" w:rsidRPr="00F87116">
        <w:rPr>
          <w:sz w:val="20"/>
          <w:szCs w:val="20"/>
        </w:rPr>
        <w:t>Hanamkonda</w:t>
      </w:r>
      <w:proofErr w:type="spellEnd"/>
      <w:r w:rsidR="009C4FB3" w:rsidRPr="00F87116">
        <w:rPr>
          <w:sz w:val="20"/>
          <w:szCs w:val="20"/>
        </w:rPr>
        <w:t xml:space="preserve">, </w:t>
      </w:r>
      <w:proofErr w:type="spellStart"/>
      <w:r w:rsidRPr="00F87116">
        <w:rPr>
          <w:sz w:val="20"/>
          <w:szCs w:val="20"/>
        </w:rPr>
        <w:t>Telangana</w:t>
      </w:r>
      <w:proofErr w:type="spellEnd"/>
      <w:r w:rsidRPr="00F87116">
        <w:rPr>
          <w:sz w:val="20"/>
          <w:szCs w:val="20"/>
        </w:rPr>
        <w:t xml:space="preserve"> (2022–Present</w:t>
      </w:r>
      <w:proofErr w:type="gramStart"/>
      <w:r w:rsidRPr="00F87116">
        <w:rPr>
          <w:sz w:val="20"/>
          <w:szCs w:val="20"/>
        </w:rPr>
        <w:t>)</w:t>
      </w:r>
      <w:proofErr w:type="gramEnd"/>
      <w:r w:rsidRPr="00F87116">
        <w:rPr>
          <w:sz w:val="20"/>
          <w:szCs w:val="20"/>
        </w:rPr>
        <w:br/>
      </w:r>
      <w:r w:rsidR="003479B2" w:rsidRPr="00F87116">
        <w:rPr>
          <w:sz w:val="20"/>
          <w:szCs w:val="20"/>
        </w:rPr>
        <w:t>C</w:t>
      </w:r>
      <w:r w:rsidRPr="00F87116">
        <w:rPr>
          <w:sz w:val="20"/>
          <w:szCs w:val="20"/>
        </w:rPr>
        <w:t>GPA: 7.91 / 10</w:t>
      </w:r>
    </w:p>
    <w:p w:rsidR="008678B4" w:rsidRPr="00F87116" w:rsidRDefault="00AC5051">
      <w:pPr>
        <w:rPr>
          <w:sz w:val="20"/>
          <w:szCs w:val="20"/>
        </w:rPr>
      </w:pPr>
      <w:r w:rsidRPr="00F87116">
        <w:rPr>
          <w:sz w:val="20"/>
          <w:szCs w:val="20"/>
        </w:rPr>
        <w:t xml:space="preserve">Intermediate – </w:t>
      </w:r>
      <w:proofErr w:type="spellStart"/>
      <w:r w:rsidRPr="00F87116">
        <w:rPr>
          <w:sz w:val="20"/>
          <w:szCs w:val="20"/>
        </w:rPr>
        <w:t>Kakatiya</w:t>
      </w:r>
      <w:proofErr w:type="spellEnd"/>
      <w:r w:rsidRPr="00F87116">
        <w:rPr>
          <w:sz w:val="20"/>
          <w:szCs w:val="20"/>
        </w:rPr>
        <w:t xml:space="preserve"> Junior </w:t>
      </w:r>
      <w:proofErr w:type="spellStart"/>
      <w:r w:rsidRPr="00F87116">
        <w:rPr>
          <w:sz w:val="20"/>
          <w:szCs w:val="20"/>
        </w:rPr>
        <w:t>College,</w:t>
      </w:r>
      <w:r w:rsidR="009C4FB3" w:rsidRPr="00F87116">
        <w:rPr>
          <w:sz w:val="20"/>
          <w:szCs w:val="20"/>
        </w:rPr>
        <w:t>Huzurabad</w:t>
      </w:r>
      <w:proofErr w:type="spellEnd"/>
      <w:r w:rsidR="009C4FB3" w:rsidRPr="00F87116">
        <w:rPr>
          <w:sz w:val="20"/>
          <w:szCs w:val="20"/>
        </w:rPr>
        <w:t>,</w:t>
      </w:r>
      <w:r w:rsidRPr="00F87116">
        <w:rPr>
          <w:sz w:val="20"/>
          <w:szCs w:val="20"/>
        </w:rPr>
        <w:t xml:space="preserve"> </w:t>
      </w:r>
      <w:proofErr w:type="spellStart"/>
      <w:r w:rsidRPr="00F87116">
        <w:rPr>
          <w:sz w:val="20"/>
          <w:szCs w:val="20"/>
        </w:rPr>
        <w:t>Telangana</w:t>
      </w:r>
      <w:proofErr w:type="spellEnd"/>
      <w:r w:rsidRPr="00F87116">
        <w:rPr>
          <w:sz w:val="20"/>
          <w:szCs w:val="20"/>
        </w:rPr>
        <w:t xml:space="preserve"> (2020–2022)</w:t>
      </w:r>
      <w:r w:rsidRPr="00F87116">
        <w:rPr>
          <w:sz w:val="20"/>
          <w:szCs w:val="20"/>
        </w:rPr>
        <w:br/>
      </w:r>
      <w:r w:rsidR="003479B2" w:rsidRPr="00F87116">
        <w:rPr>
          <w:sz w:val="20"/>
          <w:szCs w:val="20"/>
        </w:rPr>
        <w:t>C</w:t>
      </w:r>
      <w:r w:rsidRPr="00F87116">
        <w:rPr>
          <w:sz w:val="20"/>
          <w:szCs w:val="20"/>
        </w:rPr>
        <w:t>GPA: 8.6 / 10</w:t>
      </w:r>
    </w:p>
    <w:p w:rsidR="008678B4" w:rsidRPr="00F87116" w:rsidRDefault="00AC5051">
      <w:pPr>
        <w:rPr>
          <w:sz w:val="20"/>
          <w:szCs w:val="20"/>
        </w:rPr>
      </w:pPr>
      <w:r w:rsidRPr="00F87116">
        <w:rPr>
          <w:sz w:val="20"/>
          <w:szCs w:val="20"/>
        </w:rPr>
        <w:t>SSC – Telangana State Model School</w:t>
      </w:r>
      <w:r w:rsidR="009C4FB3" w:rsidRPr="00F87116">
        <w:rPr>
          <w:sz w:val="20"/>
          <w:szCs w:val="20"/>
        </w:rPr>
        <w:t xml:space="preserve">, </w:t>
      </w:r>
      <w:proofErr w:type="spellStart"/>
      <w:r w:rsidR="009C4FB3" w:rsidRPr="00F87116">
        <w:rPr>
          <w:sz w:val="20"/>
          <w:szCs w:val="20"/>
        </w:rPr>
        <w:t>Mulugu</w:t>
      </w:r>
      <w:proofErr w:type="spellEnd"/>
      <w:r w:rsidR="009C4FB3" w:rsidRPr="00F87116">
        <w:rPr>
          <w:sz w:val="20"/>
          <w:szCs w:val="20"/>
        </w:rPr>
        <w:t xml:space="preserve">, </w:t>
      </w:r>
      <w:proofErr w:type="spellStart"/>
      <w:r w:rsidRPr="00F87116">
        <w:rPr>
          <w:sz w:val="20"/>
          <w:szCs w:val="20"/>
        </w:rPr>
        <w:t>Telangana</w:t>
      </w:r>
      <w:proofErr w:type="spellEnd"/>
      <w:r w:rsidRPr="00F87116">
        <w:rPr>
          <w:sz w:val="20"/>
          <w:szCs w:val="20"/>
        </w:rPr>
        <w:t xml:space="preserve"> (2020)</w:t>
      </w:r>
      <w:r w:rsidRPr="00F87116">
        <w:rPr>
          <w:sz w:val="20"/>
          <w:szCs w:val="20"/>
        </w:rPr>
        <w:br/>
      </w:r>
      <w:r w:rsidR="003479B2" w:rsidRPr="00F87116">
        <w:rPr>
          <w:sz w:val="20"/>
          <w:szCs w:val="20"/>
        </w:rPr>
        <w:t>C</w:t>
      </w:r>
      <w:r w:rsidRPr="00F87116">
        <w:rPr>
          <w:sz w:val="20"/>
          <w:szCs w:val="20"/>
        </w:rPr>
        <w:t>GPA: 10 / 10</w:t>
      </w:r>
    </w:p>
    <w:p w:rsidR="008678B4" w:rsidRDefault="00AC5051">
      <w:pPr>
        <w:pStyle w:val="Heading2"/>
      </w:pPr>
      <w:r>
        <w:t>Projects</w:t>
      </w:r>
    </w:p>
    <w:p w:rsidR="009C0852" w:rsidRPr="00F87116" w:rsidRDefault="00AC5051">
      <w:pPr>
        <w:rPr>
          <w:sz w:val="20"/>
          <w:szCs w:val="20"/>
        </w:rPr>
      </w:pPr>
      <w:r w:rsidRPr="00F87116">
        <w:rPr>
          <w:b/>
          <w:bCs/>
          <w:sz w:val="20"/>
          <w:szCs w:val="20"/>
        </w:rPr>
        <w:t>Smart Farming Yield Forecasting</w:t>
      </w:r>
      <w:r w:rsidRPr="00F87116">
        <w:rPr>
          <w:sz w:val="20"/>
          <w:szCs w:val="20"/>
        </w:rPr>
        <w:br/>
        <w:t>• Built a machine learning model to predict crop yield using environmental and soil parameters.</w:t>
      </w:r>
      <w:r w:rsidRPr="00F87116">
        <w:rPr>
          <w:sz w:val="20"/>
          <w:szCs w:val="20"/>
        </w:rPr>
        <w:br/>
        <w:t>• Improved forecasting accuracy to support sustainable</w:t>
      </w:r>
      <w:r w:rsidR="009C4FB3" w:rsidRPr="00F87116">
        <w:rPr>
          <w:sz w:val="20"/>
          <w:szCs w:val="20"/>
        </w:rPr>
        <w:t xml:space="preserve"> and </w:t>
      </w:r>
      <w:r w:rsidRPr="00F87116">
        <w:rPr>
          <w:sz w:val="20"/>
          <w:szCs w:val="20"/>
        </w:rPr>
        <w:t>data-driven farming.</w:t>
      </w:r>
      <w:r w:rsidRPr="00F87116">
        <w:rPr>
          <w:sz w:val="20"/>
          <w:szCs w:val="20"/>
        </w:rPr>
        <w:br/>
      </w:r>
      <w:r w:rsidRPr="00F87116">
        <w:rPr>
          <w:b/>
          <w:bCs/>
          <w:sz w:val="20"/>
          <w:szCs w:val="20"/>
        </w:rPr>
        <w:t>Technologies:</w:t>
      </w:r>
      <w:r w:rsidRPr="00F87116">
        <w:rPr>
          <w:sz w:val="20"/>
          <w:szCs w:val="20"/>
        </w:rPr>
        <w:t xml:space="preserve"> Python, Pandas, Scikit-learn, Flask, HTML, CSS, MySQL</w:t>
      </w:r>
    </w:p>
    <w:p w:rsidR="008678B4" w:rsidRDefault="00AC5051">
      <w:pPr>
        <w:pStyle w:val="Heading2"/>
      </w:pPr>
      <w:r>
        <w:t>Certifications &amp; Training</w:t>
      </w:r>
    </w:p>
    <w:p w:rsidR="004E3ED8" w:rsidRPr="009C4FB3" w:rsidRDefault="00AC5051">
      <w:r>
        <w:t xml:space="preserve">• </w:t>
      </w:r>
      <w:r w:rsidRPr="00F87116">
        <w:rPr>
          <w:sz w:val="20"/>
          <w:szCs w:val="20"/>
        </w:rPr>
        <w:t>Web Technology Internship Certificate</w:t>
      </w:r>
      <w:r w:rsidRPr="00F87116">
        <w:rPr>
          <w:sz w:val="20"/>
          <w:szCs w:val="20"/>
        </w:rPr>
        <w:br/>
        <w:t xml:space="preserve">• </w:t>
      </w:r>
      <w:r w:rsidR="004E3ED8" w:rsidRPr="00F87116">
        <w:rPr>
          <w:sz w:val="20"/>
          <w:szCs w:val="20"/>
        </w:rPr>
        <w:t>Participated in the 2-day workshop “Web Wizards: Django and Flask for Full-Stack Developers”. Gained hands-on experience in developing dynamic web applications using Python frameworks.</w:t>
      </w:r>
    </w:p>
    <w:p w:rsidR="008678B4" w:rsidRDefault="00AC5051">
      <w:pPr>
        <w:pStyle w:val="Heading2"/>
      </w:pPr>
      <w:r>
        <w:t>Achievements</w:t>
      </w:r>
    </w:p>
    <w:p w:rsidR="008678B4" w:rsidRPr="00F87116" w:rsidRDefault="00AC5051">
      <w:pPr>
        <w:rPr>
          <w:sz w:val="20"/>
          <w:szCs w:val="20"/>
        </w:rPr>
      </w:pPr>
      <w:r>
        <w:t xml:space="preserve">• </w:t>
      </w:r>
      <w:r w:rsidRPr="00F87116">
        <w:rPr>
          <w:sz w:val="20"/>
          <w:szCs w:val="20"/>
        </w:rPr>
        <w:t>Secured a perfect 10 CGPA in SSC</w:t>
      </w:r>
      <w:r w:rsidRPr="00F87116">
        <w:rPr>
          <w:sz w:val="20"/>
          <w:szCs w:val="20"/>
        </w:rPr>
        <w:br/>
        <w:t>• Led an academic project team focused on smart agriculture</w:t>
      </w:r>
      <w:r w:rsidRPr="00F87116">
        <w:rPr>
          <w:sz w:val="20"/>
          <w:szCs w:val="20"/>
        </w:rPr>
        <w:br/>
        <w:t>• Completed hands-on projects and internships in web and network technologies</w:t>
      </w:r>
    </w:p>
    <w:p w:rsidR="008678B4" w:rsidRDefault="00AC5051">
      <w:pPr>
        <w:pStyle w:val="Heading2"/>
      </w:pPr>
      <w:r>
        <w:t>Soft Skills</w:t>
      </w:r>
    </w:p>
    <w:p w:rsidR="008678B4" w:rsidRPr="00F87116" w:rsidRDefault="00AC5051">
      <w:pPr>
        <w:rPr>
          <w:sz w:val="20"/>
          <w:szCs w:val="20"/>
        </w:rPr>
      </w:pPr>
      <w:r>
        <w:t>•</w:t>
      </w:r>
      <w:r w:rsidRPr="00F87116">
        <w:rPr>
          <w:sz w:val="20"/>
          <w:szCs w:val="20"/>
        </w:rPr>
        <w:t xml:space="preserve"> Communication | Teamwork | Problem-Solving | Time Management | Leadership</w:t>
      </w:r>
    </w:p>
    <w:sectPr w:rsidR="008678B4" w:rsidRPr="00F87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7608F"/>
    <w:multiLevelType w:val="hybridMultilevel"/>
    <w:tmpl w:val="D570B736"/>
    <w:lvl w:ilvl="0" w:tplc="A2B0D13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76F3D"/>
    <w:multiLevelType w:val="hybridMultilevel"/>
    <w:tmpl w:val="6BFAE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7818"/>
    <w:rsid w:val="0029639D"/>
    <w:rsid w:val="00326F90"/>
    <w:rsid w:val="003479B2"/>
    <w:rsid w:val="004E3ED8"/>
    <w:rsid w:val="00594154"/>
    <w:rsid w:val="00604C85"/>
    <w:rsid w:val="00611461"/>
    <w:rsid w:val="008678B4"/>
    <w:rsid w:val="00920196"/>
    <w:rsid w:val="009C0852"/>
    <w:rsid w:val="009C4FB3"/>
    <w:rsid w:val="00A652C6"/>
    <w:rsid w:val="00A74FE1"/>
    <w:rsid w:val="00A92513"/>
    <w:rsid w:val="00AA1D8D"/>
    <w:rsid w:val="00AC5051"/>
    <w:rsid w:val="00B47730"/>
    <w:rsid w:val="00C07236"/>
    <w:rsid w:val="00CB0664"/>
    <w:rsid w:val="00CC6A79"/>
    <w:rsid w:val="00CF349D"/>
    <w:rsid w:val="00DF23B1"/>
    <w:rsid w:val="00EA00ED"/>
    <w:rsid w:val="00EB4FE5"/>
    <w:rsid w:val="00F62E41"/>
    <w:rsid w:val="00F8711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4C056-716E-41EF-86ED-B55A44CE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3</cp:revision>
  <dcterms:created xsi:type="dcterms:W3CDTF">2025-08-03T08:47:00Z</dcterms:created>
  <dcterms:modified xsi:type="dcterms:W3CDTF">2025-08-03T08:47:00Z</dcterms:modified>
</cp:coreProperties>
</file>